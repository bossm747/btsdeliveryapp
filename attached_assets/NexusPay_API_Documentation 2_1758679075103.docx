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7571" w:rsidRDefault="00000000">
      <w:pPr>
        <w:pStyle w:val="Title"/>
      </w:pPr>
      <w:proofErr w:type="spellStart"/>
      <w:r>
        <w:t>NexusPay</w:t>
      </w:r>
      <w:proofErr w:type="spellEnd"/>
      <w:r>
        <w:t xml:space="preserve"> API Documentation</w:t>
      </w:r>
    </w:p>
    <w:p w:rsidR="007C7571" w:rsidRDefault="00000000">
      <w:r>
        <w:t>For your account, username and password will be given via email.</w:t>
      </w:r>
    </w:p>
    <w:p w:rsidR="007C7571" w:rsidRDefault="00000000">
      <w:pPr>
        <w:pStyle w:val="Heading1"/>
      </w:pPr>
      <w:r>
        <w:t>GET: CSRF Token</w:t>
      </w:r>
    </w:p>
    <w:p w:rsidR="007C7571" w:rsidRDefault="00000000">
      <w:r>
        <w:t>Endpoints:</w:t>
      </w:r>
    </w:p>
    <w:p w:rsidR="007C7571" w:rsidRDefault="00000000">
      <w:r>
        <w:t>https://nexuspay.cloud/api/csrf_token</w:t>
      </w:r>
    </w:p>
    <w:p w:rsidR="007C7571" w:rsidRDefault="00000000">
      <w:r>
        <w:t>This will get a CSRF token.</w:t>
      </w:r>
    </w:p>
    <w:p w:rsidR="007C7571" w:rsidRDefault="00000000">
      <w:pPr>
        <w:pStyle w:val="Heading2"/>
      </w:pPr>
      <w:r>
        <w:t>Example Request</w:t>
      </w:r>
    </w:p>
    <w:p w:rsidR="007C7571" w:rsidRDefault="00000000">
      <w:r>
        <w:t>curl --location 'https://nexuspay.cloud/api/csrf_token'</w:t>
      </w:r>
    </w:p>
    <w:p w:rsidR="007C7571" w:rsidRDefault="00000000">
      <w:pPr>
        <w:pStyle w:val="Heading2"/>
      </w:pPr>
      <w:r>
        <w:t>Example Response</w:t>
      </w:r>
    </w:p>
    <w:p w:rsidR="007C7571" w:rsidRDefault="00000000">
      <w:r>
        <w:t>No response body.</w:t>
      </w:r>
      <w:r>
        <w:br/>
        <w:t>This request doesn't return any response body.</w:t>
      </w:r>
    </w:p>
    <w:p w:rsidR="007C7571" w:rsidRDefault="00000000">
      <w:pPr>
        <w:pStyle w:val="Heading1"/>
      </w:pPr>
      <w:r>
        <w:t>POST: Login</w:t>
      </w:r>
    </w:p>
    <w:p w:rsidR="007C7571" w:rsidRDefault="00000000">
      <w:r>
        <w:t>Endpoint:</w:t>
      </w:r>
      <w:r>
        <w:br/>
        <w:t>https://nexuspay.cloud/api/create/login</w:t>
      </w:r>
    </w:p>
    <w:p w:rsidR="007C7571" w:rsidRDefault="00000000">
      <w:r>
        <w:t>Login process must include a valid CSRF token.</w:t>
      </w:r>
      <w:r>
        <w:br/>
        <w:t>Generate QRPH insert token on header as Authorization Bearer.</w:t>
      </w:r>
    </w:p>
    <w:p w:rsidR="007C7571" w:rsidRDefault="00000000">
      <w:pPr>
        <w:pStyle w:val="Heading2"/>
      </w:pPr>
      <w:r>
        <w:t>Headers</w:t>
      </w:r>
    </w:p>
    <w:p w:rsidR="007C7571" w:rsidRDefault="00000000">
      <w:r>
        <w:t>X-CSRF-TOKEN: 809c6d5d501abba21d681ee47ab9000bf70be72b32d3ab1f6eaa993940c607ef</w:t>
      </w:r>
    </w:p>
    <w:p w:rsidR="007C7571" w:rsidRDefault="00000000">
      <w:pPr>
        <w:pStyle w:val="Heading2"/>
      </w:pPr>
      <w:r>
        <w:t>Body (raw JSON)</w:t>
      </w:r>
    </w:p>
    <w:p w:rsidR="007C7571" w:rsidRDefault="00000000">
      <w:r>
        <w:t>{</w:t>
      </w:r>
      <w:r>
        <w:br/>
        <w:t xml:space="preserve">    "username": "</w:t>
      </w:r>
      <w:proofErr w:type="spellStart"/>
      <w:r>
        <w:t>nexuspay</w:t>
      </w:r>
      <w:proofErr w:type="spellEnd"/>
      <w:r>
        <w:t>",</w:t>
      </w:r>
      <w:r>
        <w:br/>
        <w:t xml:space="preserve">    "password": "password will be provide "</w:t>
      </w:r>
      <w:r>
        <w:br/>
        <w:t>}</w:t>
      </w:r>
    </w:p>
    <w:p w:rsidR="007C7571" w:rsidRDefault="00000000">
      <w:pPr>
        <w:pStyle w:val="Heading2"/>
      </w:pPr>
      <w:r>
        <w:t>Example Request</w:t>
      </w:r>
    </w:p>
    <w:p w:rsidR="007C7571" w:rsidRDefault="00000000">
      <w:r>
        <w:t>curl --location 'https://nexuspay.cloud/api/create/login' \</w:t>
      </w:r>
      <w:r>
        <w:br/>
        <w:t>--header 'X-CSRF-TOKEN: 9b9281ffba47409f70d0155a6905b0ff5e8c6a65454c32bdacab20f21ff2df75' \</w:t>
      </w:r>
      <w:r>
        <w:br/>
        <w:t>--data '{</w:t>
      </w:r>
      <w:r>
        <w:br/>
        <w:t xml:space="preserve">    "username":"&lt;</w:t>
      </w:r>
      <w:proofErr w:type="spellStart"/>
      <w:r>
        <w:t>username_provide</w:t>
      </w:r>
      <w:proofErr w:type="spellEnd"/>
      <w:r>
        <w:t xml:space="preserve">&gt;", </w:t>
      </w:r>
      <w:r>
        <w:br/>
      </w:r>
      <w:r>
        <w:lastRenderedPageBreak/>
        <w:t xml:space="preserve">    "password":"&lt;</w:t>
      </w:r>
      <w:proofErr w:type="spellStart"/>
      <w:r>
        <w:t>password_provide</w:t>
      </w:r>
      <w:proofErr w:type="spellEnd"/>
      <w:r>
        <w:t>&gt;"</w:t>
      </w:r>
      <w:r>
        <w:br/>
        <w:t>}'</w:t>
      </w:r>
    </w:p>
    <w:p w:rsidR="007C7571" w:rsidRDefault="00000000">
      <w:pPr>
        <w:pStyle w:val="Heading2"/>
      </w:pPr>
      <w:r>
        <w:t>Example Response</w:t>
      </w:r>
    </w:p>
    <w:p w:rsidR="007C7571" w:rsidRDefault="00000000">
      <w:r>
        <w:t>{</w:t>
      </w:r>
      <w:r>
        <w:br/>
        <w:t xml:space="preserve">  "status": "success",</w:t>
      </w:r>
      <w:r>
        <w:br/>
        <w:t xml:space="preserve">  "message": "Logged in successfully.",</w:t>
      </w:r>
      <w:r>
        <w:br/>
        <w:t xml:space="preserve">  "data": {</w:t>
      </w:r>
      <w:r>
        <w:br/>
        <w:t xml:space="preserve">    "username": "</w:t>
      </w:r>
      <w:proofErr w:type="spellStart"/>
      <w:r>
        <w:t>nexuspay</w:t>
      </w:r>
      <w:proofErr w:type="spellEnd"/>
      <w:r>
        <w:t>",</w:t>
      </w:r>
      <w:r>
        <w:br/>
        <w:t xml:space="preserve">    "token": "af9f6a26dc42f626eead92b373b1f23dab016aa24d08296f1da392e2d508c853f5411a0cc9ee12740341f51f1eec6a9s"</w:t>
      </w:r>
      <w:r>
        <w:br/>
        <w:t xml:space="preserve">  }</w:t>
      </w:r>
      <w:r>
        <w:br/>
        <w:t>}</w:t>
      </w:r>
    </w:p>
    <w:p w:rsidR="007C7571" w:rsidRDefault="00000000">
      <w:pPr>
        <w:pStyle w:val="Heading1"/>
      </w:pPr>
      <w:r>
        <w:t xml:space="preserve">POST: </w:t>
      </w:r>
      <w:proofErr w:type="spellStart"/>
      <w:r>
        <w:t>GCash</w:t>
      </w:r>
      <w:proofErr w:type="spellEnd"/>
      <w:r>
        <w:t xml:space="preserve"> Cash In QR</w:t>
      </w:r>
    </w:p>
    <w:p w:rsidR="007C7571" w:rsidRDefault="00000000">
      <w:r>
        <w:t>Endpoint:</w:t>
      </w:r>
      <w:r>
        <w:br/>
        <w:t>https:/nexuspay.cloud/api/pay_cashin</w:t>
      </w:r>
    </w:p>
    <w:p w:rsidR="007C7571" w:rsidRDefault="00000000">
      <w:pPr>
        <w:pStyle w:val="Heading2"/>
      </w:pPr>
      <w:r>
        <w:t>Headers</w:t>
      </w:r>
    </w:p>
    <w:p w:rsidR="007C7571" w:rsidRDefault="00000000">
      <w:r>
        <w:t xml:space="preserve">token will be your Authorization: Bearer </w:t>
      </w:r>
    </w:p>
    <w:p w:rsidR="007C7571" w:rsidRDefault="00000000">
      <w:r>
        <w:t>Authorization: Bearer f2ebd712a6f072ea1915b98b5908789b271d0676d5171a795b823fad59387409ecd2f6ed2ff87d260245a8272141e8f8</w:t>
      </w:r>
    </w:p>
    <w:p w:rsidR="007C7571" w:rsidRDefault="00000000">
      <w:pPr>
        <w:pStyle w:val="Heading2"/>
      </w:pPr>
      <w:r>
        <w:t>Body (raw JSON)</w:t>
      </w:r>
    </w:p>
    <w:p w:rsidR="007C7571" w:rsidRDefault="00000000">
      <w:r>
        <w:t>{</w:t>
      </w:r>
      <w:r>
        <w:br/>
        <w:t xml:space="preserve">    "amount": 100.00,</w:t>
      </w:r>
      <w:r>
        <w:br/>
        <w:t xml:space="preserve">    "webhook": "&lt;your-webhook-</w:t>
      </w:r>
      <w:proofErr w:type="spellStart"/>
      <w:r>
        <w:t>url</w:t>
      </w:r>
      <w:proofErr w:type="spellEnd"/>
      <w:r>
        <w:t>&gt;",</w:t>
      </w:r>
      <w:r>
        <w:br/>
        <w:t xml:space="preserve">    "</w:t>
      </w:r>
      <w:proofErr w:type="spellStart"/>
      <w:r>
        <w:t>redirectUrl</w:t>
      </w:r>
      <w:proofErr w:type="spellEnd"/>
      <w:r>
        <w:t>": "https://your-redirect.url"</w:t>
      </w:r>
      <w:r>
        <w:br/>
        <w:t>}</w:t>
      </w:r>
    </w:p>
    <w:p w:rsidR="007C7571" w:rsidRDefault="00000000">
      <w:r>
        <w:t>note</w:t>
      </w:r>
      <w:r>
        <w:br/>
        <w:t xml:space="preserve">please </w:t>
      </w:r>
      <w:proofErr w:type="gramStart"/>
      <w:r>
        <w:t>be</w:t>
      </w:r>
      <w:proofErr w:type="gramEnd"/>
      <w:r>
        <w:t xml:space="preserve"> advise webhook and </w:t>
      </w:r>
      <w:proofErr w:type="spellStart"/>
      <w:r>
        <w:t>redirectURL</w:t>
      </w:r>
      <w:proofErr w:type="spellEnd"/>
      <w:r>
        <w:t xml:space="preserve"> must be valid </w:t>
      </w:r>
    </w:p>
    <w:p w:rsidR="007C7571" w:rsidRDefault="00000000">
      <w:r>
        <w:t xml:space="preserve">if webhook are not valid you will not get a return of success on real time </w:t>
      </w:r>
    </w:p>
    <w:p w:rsidR="007C7571" w:rsidRDefault="00000000">
      <w:pPr>
        <w:pStyle w:val="Heading2"/>
      </w:pPr>
      <w:r>
        <w:t>Example Request</w:t>
      </w:r>
    </w:p>
    <w:p w:rsidR="007C7571" w:rsidRDefault="00000000">
      <w:r>
        <w:t>curl --location 'https://nexuspay.cloud/api/pay_cashin' \</w:t>
      </w:r>
      <w:r>
        <w:br/>
        <w:t>--header 'Authorization: Bearer &lt;your-token&gt;' \</w:t>
      </w:r>
      <w:r>
        <w:br/>
        <w:t>--data '{</w:t>
      </w:r>
      <w:r>
        <w:br/>
        <w:t xml:space="preserve">    "amount": 100.00,</w:t>
      </w:r>
      <w:r>
        <w:br/>
        <w:t xml:space="preserve">    "webhook": "webhook </w:t>
      </w:r>
      <w:proofErr w:type="spellStart"/>
      <w:r>
        <w:t>url</w:t>
      </w:r>
      <w:proofErr w:type="spellEnd"/>
      <w:r>
        <w:t>",</w:t>
      </w:r>
      <w:r>
        <w:br/>
      </w:r>
      <w:r>
        <w:lastRenderedPageBreak/>
        <w:t xml:space="preserve">    "</w:t>
      </w:r>
      <w:proofErr w:type="spellStart"/>
      <w:r>
        <w:t>redirectUrl</w:t>
      </w:r>
      <w:proofErr w:type="spellEnd"/>
      <w:r>
        <w:t>": "https://your-redirect.url"</w:t>
      </w:r>
      <w:r>
        <w:br/>
        <w:t>}'</w:t>
      </w:r>
    </w:p>
    <w:p w:rsidR="007C7571" w:rsidRDefault="00000000">
      <w:pPr>
        <w:pStyle w:val="Heading2"/>
      </w:pPr>
      <w:r>
        <w:t>Example Response</w:t>
      </w:r>
    </w:p>
    <w:p w:rsidR="007C7571" w:rsidRPr="00AA0D2A" w:rsidRDefault="00000000">
      <w:pPr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{</w:t>
      </w:r>
      <w:r>
        <w:br/>
        <w:t xml:space="preserve">  "status": "status",</w:t>
      </w:r>
      <w:r>
        <w:br/>
        <w:t xml:space="preserve">  "link": "https://nexuspay.cloud/api/cash_in/329481382962231",</w:t>
      </w:r>
      <w:r>
        <w:br/>
        <w:t xml:space="preserve">  "</w:t>
      </w:r>
      <w:proofErr w:type="spellStart"/>
      <w:r>
        <w:t>transactionId</w:t>
      </w:r>
      <w:proofErr w:type="spellEnd"/>
      <w:r>
        <w:t>": "AQ202504211140582312"</w:t>
      </w:r>
      <w:r>
        <w:br/>
        <w:t>}</w:t>
      </w:r>
      <w:r>
        <w:br/>
      </w:r>
      <w:r w:rsidR="00AA0D2A">
        <w:br/>
      </w:r>
      <w:r w:rsidR="00AA0D2A">
        <w:br/>
      </w:r>
      <w:r w:rsidR="00AA0D2A">
        <w:br/>
      </w:r>
      <w:r w:rsidR="00AA0D2A" w:rsidRPr="00AA0D2A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for cash out / pay out </w:t>
      </w:r>
    </w:p>
    <w:p w:rsidR="00AA0D2A" w:rsidRDefault="00AA0D2A"/>
    <w:p w:rsidR="00AA0D2A" w:rsidRDefault="00AA0D2A" w:rsidP="00AA0D2A">
      <w:r>
        <w:t xml:space="preserve">For your </w:t>
      </w:r>
      <w:proofErr w:type="spellStart"/>
      <w:r>
        <w:t>api</w:t>
      </w:r>
      <w:proofErr w:type="spellEnd"/>
      <w:r>
        <w:t xml:space="preserve"> </w:t>
      </w:r>
      <w:proofErr w:type="gramStart"/>
      <w:r>
        <w:t xml:space="preserve">id </w:t>
      </w:r>
      <w:r>
        <w:t xml:space="preserve"> and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Key</w:t>
      </w:r>
      <w:r>
        <w:t xml:space="preserve"> will be given via email.</w:t>
      </w:r>
    </w:p>
    <w:p w:rsidR="00AA0D2A" w:rsidRDefault="00AA0D2A" w:rsidP="00AA0D2A">
      <w:pPr>
        <w:pStyle w:val="Heading1"/>
      </w:pPr>
      <w:r>
        <w:t>GET: CSRF Token</w:t>
      </w:r>
    </w:p>
    <w:p w:rsidR="00AA0D2A" w:rsidRDefault="00AA0D2A" w:rsidP="00AA0D2A">
      <w:r>
        <w:t>Endpoints:</w:t>
      </w:r>
    </w:p>
    <w:p w:rsidR="00AA0D2A" w:rsidRDefault="00AA0D2A" w:rsidP="00AA0D2A">
      <w:r>
        <w:t>https://nexuspay.cloud/api/csrf_token</w:t>
      </w:r>
    </w:p>
    <w:p w:rsidR="00AA0D2A" w:rsidRDefault="00AA0D2A" w:rsidP="00AA0D2A">
      <w:r>
        <w:t>This will get a CSRF token.</w:t>
      </w:r>
    </w:p>
    <w:p w:rsidR="00AA0D2A" w:rsidRDefault="00AA0D2A" w:rsidP="00AA0D2A">
      <w:pPr>
        <w:pStyle w:val="Heading2"/>
      </w:pPr>
      <w:r>
        <w:t>Example Request</w:t>
      </w:r>
    </w:p>
    <w:p w:rsidR="00AA0D2A" w:rsidRDefault="00AA0D2A" w:rsidP="00AA0D2A">
      <w:r>
        <w:t>curl --location 'https://nexuspay.cloud/api/csrf_token'</w:t>
      </w:r>
    </w:p>
    <w:p w:rsidR="00AA0D2A" w:rsidRDefault="00AA0D2A" w:rsidP="00AA0D2A">
      <w:pPr>
        <w:pStyle w:val="Heading2"/>
      </w:pPr>
      <w:r>
        <w:t>Example Response</w:t>
      </w:r>
    </w:p>
    <w:p w:rsidR="00AA0D2A" w:rsidRDefault="00AA0D2A" w:rsidP="00AA0D2A">
      <w:r>
        <w:t>No response body.</w:t>
      </w:r>
      <w:r>
        <w:br/>
        <w:t>This request doesn't return any response body.</w:t>
      </w:r>
    </w:p>
    <w:p w:rsidR="00AA0D2A" w:rsidRDefault="00AA0D2A" w:rsidP="00AA0D2A">
      <w:pPr>
        <w:pStyle w:val="Heading1"/>
      </w:pPr>
      <w:r>
        <w:t>POST: Login</w:t>
      </w:r>
    </w:p>
    <w:p w:rsidR="00AA0D2A" w:rsidRDefault="00AA0D2A" w:rsidP="00AA0D2A">
      <w:r>
        <w:t>Endpoint:</w:t>
      </w:r>
      <w:r>
        <w:br/>
        <w:t>https://nexuspay.cloud/api/create/login</w:t>
      </w:r>
    </w:p>
    <w:p w:rsidR="00AA0D2A" w:rsidRDefault="00AA0D2A" w:rsidP="00AA0D2A">
      <w:r>
        <w:t>Login process must include a valid CSRF token.</w:t>
      </w:r>
      <w:r>
        <w:br/>
        <w:t>Generate QRPH insert token on header as Authorization Bearer.</w:t>
      </w:r>
    </w:p>
    <w:p w:rsidR="00AA0D2A" w:rsidRDefault="00AA0D2A" w:rsidP="00AA0D2A">
      <w:pPr>
        <w:pStyle w:val="Heading2"/>
      </w:pPr>
      <w:r>
        <w:t>Headers</w:t>
      </w:r>
    </w:p>
    <w:p w:rsidR="00AA0D2A" w:rsidRDefault="00AA0D2A" w:rsidP="00AA0D2A">
      <w:r>
        <w:t>X-CSRF-TOKEN: 809c6d5d501abba21d681ee47ab9000bf70be72b32d3ab1f6eaa993940c607ef</w:t>
      </w:r>
    </w:p>
    <w:p w:rsidR="00AA0D2A" w:rsidRDefault="00AA0D2A" w:rsidP="00AA0D2A">
      <w:pPr>
        <w:pStyle w:val="Heading2"/>
      </w:pPr>
      <w:r>
        <w:lastRenderedPageBreak/>
        <w:t>Body (raw JSON)</w:t>
      </w:r>
    </w:p>
    <w:p w:rsidR="00AA0D2A" w:rsidRDefault="00AA0D2A" w:rsidP="00AA0D2A">
      <w:r>
        <w:t>{</w:t>
      </w:r>
      <w:r>
        <w:br/>
        <w:t xml:space="preserve">    "username": "</w:t>
      </w:r>
      <w:proofErr w:type="spellStart"/>
      <w:r>
        <w:t>nexuspay</w:t>
      </w:r>
      <w:proofErr w:type="spellEnd"/>
      <w:r>
        <w:t>",</w:t>
      </w:r>
      <w:r>
        <w:br/>
        <w:t xml:space="preserve">    "password": "password will be provide "</w:t>
      </w:r>
      <w:r>
        <w:br/>
        <w:t>}</w:t>
      </w:r>
    </w:p>
    <w:p w:rsidR="00AA0D2A" w:rsidRDefault="00AA0D2A" w:rsidP="00AA0D2A">
      <w:pPr>
        <w:pStyle w:val="Heading2"/>
      </w:pPr>
      <w:r>
        <w:t>Example Request</w:t>
      </w:r>
    </w:p>
    <w:p w:rsidR="00AA0D2A" w:rsidRDefault="00AA0D2A" w:rsidP="00AA0D2A">
      <w:r>
        <w:t>curl --location 'https://nexuspay.cloud/api/create/login' \</w:t>
      </w:r>
      <w:r>
        <w:br/>
        <w:t>--header 'X-CSRF-TOKEN: 9b9281ffba47409f70d0155a6905b0ff5e8c6a65454c32bdacab20f21ff2df75' \</w:t>
      </w:r>
      <w:r>
        <w:br/>
        <w:t>--data '{</w:t>
      </w:r>
      <w:r>
        <w:br/>
        <w:t xml:space="preserve">    "username":"&lt;</w:t>
      </w:r>
      <w:proofErr w:type="spellStart"/>
      <w:r>
        <w:t>username_provide</w:t>
      </w:r>
      <w:proofErr w:type="spellEnd"/>
      <w:r>
        <w:t xml:space="preserve">&gt;", </w:t>
      </w:r>
      <w:r>
        <w:br/>
        <w:t xml:space="preserve">    "password":"&lt;</w:t>
      </w:r>
      <w:proofErr w:type="spellStart"/>
      <w:r>
        <w:t>password_provide</w:t>
      </w:r>
      <w:proofErr w:type="spellEnd"/>
      <w:r>
        <w:t>&gt;"</w:t>
      </w:r>
      <w:r>
        <w:br/>
        <w:t>}'</w:t>
      </w:r>
    </w:p>
    <w:p w:rsidR="00AA0D2A" w:rsidRDefault="00AA0D2A" w:rsidP="00AA0D2A">
      <w:pPr>
        <w:pStyle w:val="Heading2"/>
      </w:pPr>
      <w:r>
        <w:t>Example Response</w:t>
      </w:r>
    </w:p>
    <w:p w:rsidR="00AA0D2A" w:rsidRDefault="00AA0D2A" w:rsidP="00AA0D2A">
      <w:r>
        <w:t>{</w:t>
      </w:r>
      <w:r>
        <w:br/>
        <w:t xml:space="preserve">  "status": "success",</w:t>
      </w:r>
      <w:r>
        <w:br/>
        <w:t xml:space="preserve">  "message": "Logged in successfully.",</w:t>
      </w:r>
      <w:r>
        <w:br/>
        <w:t xml:space="preserve">  "data": {</w:t>
      </w:r>
      <w:r>
        <w:br/>
        <w:t xml:space="preserve">    "username": "</w:t>
      </w:r>
      <w:proofErr w:type="spellStart"/>
      <w:r>
        <w:t>nexuspay</w:t>
      </w:r>
      <w:proofErr w:type="spellEnd"/>
      <w:r>
        <w:t>",</w:t>
      </w:r>
      <w:r>
        <w:br/>
        <w:t xml:space="preserve">    "token": "af9f6a26dc42f626eead92b373b1f23dab016aa24d08296f1da392e2d508c853f5411a0cc9ee12740341f51f1eec6a9s"</w:t>
      </w:r>
      <w:r>
        <w:br/>
        <w:t xml:space="preserve">  }</w:t>
      </w:r>
      <w:r>
        <w:br/>
        <w:t>}</w:t>
      </w:r>
    </w:p>
    <w:p w:rsidR="00AA0D2A" w:rsidRDefault="00AA0D2A"/>
    <w:p w:rsidR="00491547" w:rsidRDefault="00491547"/>
    <w:p w:rsidR="00491547" w:rsidRDefault="00491547"/>
    <w:p w:rsidR="00491547" w:rsidRDefault="00491547"/>
    <w:p w:rsidR="00491547" w:rsidRDefault="00491547"/>
    <w:p w:rsidR="00491547" w:rsidRDefault="00491547"/>
    <w:p w:rsidR="00491547" w:rsidRDefault="00491547"/>
    <w:p w:rsidR="00491547" w:rsidRDefault="00491547"/>
    <w:p w:rsidR="00491547" w:rsidRDefault="00491547"/>
    <w:p w:rsidR="00491547" w:rsidRDefault="00491547"/>
    <w:p w:rsidR="008A412B" w:rsidRDefault="008A412B" w:rsidP="008A412B">
      <w:pPr>
        <w:pStyle w:val="Heading1"/>
      </w:pPr>
      <w:r>
        <w:lastRenderedPageBreak/>
        <w:t xml:space="preserve">POST: </w:t>
      </w:r>
      <w:r>
        <w:t xml:space="preserve">Cash </w:t>
      </w:r>
      <w:proofErr w:type="gramStart"/>
      <w:r>
        <w:t>out  /</w:t>
      </w:r>
      <w:proofErr w:type="gramEnd"/>
      <w:r>
        <w:t xml:space="preserve"> Pay out</w:t>
      </w:r>
      <w:r w:rsidR="00491547">
        <w:br/>
      </w:r>
    </w:p>
    <w:p w:rsidR="00491547" w:rsidRDefault="003F30B8" w:rsidP="003F30B8">
      <w:pPr>
        <w:pStyle w:val="Heading2"/>
      </w:pPr>
      <w:r w:rsidRPr="00491547">
        <w:drawing>
          <wp:anchor distT="0" distB="0" distL="114300" distR="114300" simplePos="0" relativeHeight="251659776" behindDoc="0" locked="0" layoutInCell="1" allowOverlap="1" wp14:anchorId="5272E89C">
            <wp:simplePos x="0" y="0"/>
            <wp:positionH relativeFrom="column">
              <wp:posOffset>2914650</wp:posOffset>
            </wp:positionH>
            <wp:positionV relativeFrom="paragraph">
              <wp:posOffset>129540</wp:posOffset>
            </wp:positionV>
            <wp:extent cx="3689985" cy="3495675"/>
            <wp:effectExtent l="0" t="0" r="5715" b="9525"/>
            <wp:wrapNone/>
            <wp:docPr id="89537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75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443" cy="349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547">
        <w:t xml:space="preserve">Process on </w:t>
      </w:r>
      <w:r w:rsidR="00491547" w:rsidRPr="00491547">
        <w:t>encrypted</w:t>
      </w:r>
      <w:r w:rsidR="00491547">
        <w:t xml:space="preserve"> Pay load</w:t>
      </w:r>
      <w:r>
        <w:br/>
      </w:r>
      <w:r>
        <w:br/>
        <w:t xml:space="preserve">JSON payload </w:t>
      </w:r>
    </w:p>
    <w:p w:rsidR="003F30B8" w:rsidRDefault="003F30B8" w:rsidP="003F30B8"/>
    <w:p w:rsidR="003F30B8" w:rsidRDefault="003F30B8" w:rsidP="003F30B8">
      <w:r>
        <w:t>{</w:t>
      </w:r>
    </w:p>
    <w:p w:rsidR="003F30B8" w:rsidRDefault="003F30B8" w:rsidP="003F30B8">
      <w:r>
        <w:t xml:space="preserve">    "code": "0093",</w:t>
      </w:r>
    </w:p>
    <w:p w:rsidR="003F30B8" w:rsidRDefault="003F30B8" w:rsidP="003F30B8">
      <w:r>
        <w:t xml:space="preserve">    "</w:t>
      </w:r>
      <w:proofErr w:type="spellStart"/>
      <w:proofErr w:type="gramStart"/>
      <w:r>
        <w:t>account</w:t>
      </w:r>
      <w:proofErr w:type="gramEnd"/>
      <w:r>
        <w:t>_number</w:t>
      </w:r>
      <w:proofErr w:type="spellEnd"/>
      <w:r>
        <w:t>": "</w:t>
      </w:r>
      <w:r>
        <w:t>09058082222</w:t>
      </w:r>
      <w:r>
        <w:t>",</w:t>
      </w:r>
    </w:p>
    <w:p w:rsidR="003F30B8" w:rsidRDefault="003F30B8" w:rsidP="003F30B8">
      <w:r>
        <w:t xml:space="preserve">    "name": "</w:t>
      </w:r>
      <w:proofErr w:type="spellStart"/>
      <w:r w:rsidR="00E730E4">
        <w:t>Resicept</w:t>
      </w:r>
      <w:proofErr w:type="spellEnd"/>
      <w:r w:rsidR="00E730E4">
        <w:t xml:space="preserve"> name</w:t>
      </w:r>
      <w:r>
        <w:t>",</w:t>
      </w:r>
    </w:p>
    <w:p w:rsidR="003F30B8" w:rsidRDefault="003F30B8" w:rsidP="003F30B8">
      <w:r>
        <w:t xml:space="preserve">    "amount": 100,</w:t>
      </w:r>
    </w:p>
    <w:p w:rsidR="003F30B8" w:rsidRPr="003F30B8" w:rsidRDefault="003F30B8" w:rsidP="003F30B8">
      <w:r>
        <w:t>}</w:t>
      </w:r>
    </w:p>
    <w:p w:rsidR="00491547" w:rsidRDefault="00491547" w:rsidP="00491547"/>
    <w:p w:rsidR="00491547" w:rsidRDefault="00491547" w:rsidP="00491547">
      <w:r>
        <w:t>Your Merchant ID will be on IV and your Merchant key will be your Secret key</w:t>
      </w:r>
    </w:p>
    <w:p w:rsidR="00491547" w:rsidRDefault="00491547" w:rsidP="00491547">
      <w:r>
        <w:t xml:space="preserve">Your Merchant ID and Key you will be given via email </w:t>
      </w:r>
    </w:p>
    <w:p w:rsidR="00491547" w:rsidRDefault="00491547" w:rsidP="00491547">
      <w:r>
        <w:t xml:space="preserve">Note: Make Sure your Merchant ID and Key is Secured </w:t>
      </w:r>
    </w:p>
    <w:p w:rsidR="003F30B8" w:rsidRDefault="003F30B8" w:rsidP="00491547"/>
    <w:p w:rsidR="003F30B8" w:rsidRDefault="003F30B8" w:rsidP="00491547">
      <w:r>
        <w:t>Example PHP code on</w:t>
      </w:r>
    </w:p>
    <w:p w:rsidR="00491547" w:rsidRDefault="00491547" w:rsidP="00491547">
      <w:r>
        <w:t>Endpoint:</w:t>
      </w:r>
      <w:r>
        <w:br/>
      </w:r>
      <w:r w:rsidRPr="00491547">
        <w:t>https://nexuspay.cloud/api/create_pay_out</w:t>
      </w:r>
    </w:p>
    <w:p w:rsidR="00491547" w:rsidRPr="00491547" w:rsidRDefault="00491547" w:rsidP="00491547">
      <w:pPr>
        <w:pStyle w:val="Heading2"/>
      </w:pPr>
      <w:r w:rsidRPr="00491547">
        <w:t>Headers</w:t>
      </w:r>
    </w:p>
    <w:p w:rsidR="00491547" w:rsidRDefault="00491547" w:rsidP="00491547">
      <w:r>
        <w:t xml:space="preserve">token will be your Authorization: Bearer </w:t>
      </w:r>
    </w:p>
    <w:p w:rsidR="00491547" w:rsidRDefault="00491547" w:rsidP="00491547">
      <w:r>
        <w:t>Authorization: Bearer f2ebd712a6f072ea1915b98b5908789b271d0676d5171a795b823fad59387409ecd2f6ed2ff87d260245a8272141e8f8</w:t>
      </w:r>
      <w:r>
        <w:br/>
      </w:r>
      <w:r>
        <w:br/>
        <w:t xml:space="preserve">your </w:t>
      </w:r>
      <w:r w:rsidRPr="00491547">
        <w:t>encrypted</w:t>
      </w:r>
      <w:r>
        <w:t xml:space="preserve"> header </w:t>
      </w:r>
    </w:p>
    <w:p w:rsidR="00491547" w:rsidRDefault="00491547" w:rsidP="00491547">
      <w:pPr>
        <w:pStyle w:val="Heading2"/>
      </w:pPr>
      <w:r>
        <w:t>Example</w:t>
      </w:r>
    </w:p>
    <w:p w:rsidR="00491547" w:rsidRDefault="00491547" w:rsidP="00491547">
      <w:r>
        <w:t xml:space="preserve">X-data: </w:t>
      </w:r>
      <w:r w:rsidRPr="00491547">
        <w:t>N6V2v2TmDpHqvVYgkw2pF2/yZRr5JL2ggeaQtYDdye1JOdZWaMGDzrAQBnaBqQUCtV7e/l</w:t>
      </w:r>
      <w:r w:rsidRPr="00491547">
        <w:lastRenderedPageBreak/>
        <w:t>bvTVIkHCr19tg5lHdljxGFEklfP/LMSRdpcPQ/h9BgRzjuN8X21fQvipdeu9I+vc67YCDfdQUHuiE3YV/EqkkUwI+Ec+sC/CVu9PCuWyS16VtsyfOutIMx8RNe</w:t>
      </w:r>
      <w:r>
        <w:br/>
      </w:r>
      <w:r>
        <w:br/>
        <w:t xml:space="preserve">X-code: </w:t>
      </w:r>
      <w:r w:rsidRPr="00491547">
        <w:t>0093</w:t>
      </w:r>
      <w:r>
        <w:br/>
      </w:r>
    </w:p>
    <w:p w:rsidR="00491547" w:rsidRDefault="00491547" w:rsidP="00491547">
      <w:pPr>
        <w:pStyle w:val="Heading2"/>
      </w:pPr>
      <w:r>
        <w:t>Example Response</w:t>
      </w:r>
    </w:p>
    <w:p w:rsidR="00491547" w:rsidRPr="00491547" w:rsidRDefault="00491547" w:rsidP="00491547">
      <w:r w:rsidRPr="00491547">
        <w:t>{</w:t>
      </w:r>
    </w:p>
    <w:p w:rsidR="00491547" w:rsidRPr="00491547" w:rsidRDefault="00491547" w:rsidP="00491547">
      <w:r w:rsidRPr="00491547">
        <w:t>    "status": "successful",</w:t>
      </w:r>
    </w:p>
    <w:p w:rsidR="00491547" w:rsidRPr="00491547" w:rsidRDefault="00491547" w:rsidP="00491547">
      <w:r w:rsidRPr="00491547">
        <w:t>    "</w:t>
      </w:r>
      <w:proofErr w:type="spellStart"/>
      <w:r w:rsidRPr="00491547">
        <w:t>payoutlink</w:t>
      </w:r>
      <w:proofErr w:type="spellEnd"/>
      <w:r w:rsidRPr="00491547">
        <w:t>": "https://nexuspay.cloud/api/payout/328a907147011dd9ae2f8b8effa7d805"</w:t>
      </w:r>
    </w:p>
    <w:p w:rsidR="00491547" w:rsidRPr="00491547" w:rsidRDefault="00491547" w:rsidP="00491547">
      <w:r w:rsidRPr="00491547">
        <w:t>}</w:t>
      </w:r>
    </w:p>
    <w:p w:rsidR="002D0077" w:rsidRDefault="00E730E4" w:rsidP="00491547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GET: Payout /Cash in</w:t>
      </w:r>
    </w:p>
    <w:p w:rsidR="00484CC7" w:rsidRDefault="00484CC7" w:rsidP="00491547">
      <w:r>
        <w:t xml:space="preserve">After you Generate Payout / Cash in Link </w:t>
      </w:r>
    </w:p>
    <w:p w:rsidR="005846D9" w:rsidRDefault="002D0077" w:rsidP="00491547">
      <w:r>
        <w:br/>
      </w:r>
      <w:r>
        <w:t>End</w:t>
      </w:r>
      <w:r w:rsidR="005846D9">
        <w:t xml:space="preserve"> </w:t>
      </w:r>
      <w:proofErr w:type="gramStart"/>
      <w:r w:rsidR="005846D9">
        <w:t>Point :</w:t>
      </w:r>
      <w:proofErr w:type="gramEnd"/>
      <w:r w:rsidR="005846D9" w:rsidRPr="005846D9">
        <w:t xml:space="preserve"> </w:t>
      </w:r>
      <w:hyperlink r:id="rId9" w:history="1">
        <w:r w:rsidR="00723B31" w:rsidRPr="00491547">
          <w:rPr>
            <w:rStyle w:val="Hyperlink"/>
          </w:rPr>
          <w:t>https://nexuspay.cloud/api/payout/328a907147011dd9ae2f8b8effa7d805</w:t>
        </w:r>
      </w:hyperlink>
    </w:p>
    <w:p w:rsidR="00723B31" w:rsidRDefault="00723B31" w:rsidP="00491547"/>
    <w:p w:rsidR="00723B31" w:rsidRDefault="00723B31" w:rsidP="00723B31">
      <w:pPr>
        <w:pStyle w:val="Heading2"/>
      </w:pPr>
      <w:r>
        <w:t>Example Response</w:t>
      </w:r>
    </w:p>
    <w:p w:rsidR="00441184" w:rsidRPr="00441184" w:rsidRDefault="00441184" w:rsidP="00441184">
      <w:r w:rsidRPr="00441184">
        <w:t>{</w:t>
      </w:r>
    </w:p>
    <w:p w:rsidR="00441184" w:rsidRPr="00441184" w:rsidRDefault="00441184" w:rsidP="00441184">
      <w:r w:rsidRPr="00441184">
        <w:t>    "status": "success",</w:t>
      </w:r>
    </w:p>
    <w:p w:rsidR="00441184" w:rsidRPr="00441184" w:rsidRDefault="00441184" w:rsidP="00441184">
      <w:r w:rsidRPr="00441184">
        <w:t>    "message": "Successfully Processed",</w:t>
      </w:r>
    </w:p>
    <w:p w:rsidR="00441184" w:rsidRPr="00441184" w:rsidRDefault="00441184" w:rsidP="00441184">
      <w:r w:rsidRPr="00441184">
        <w:t>    "data": {</w:t>
      </w:r>
    </w:p>
    <w:p w:rsidR="00441184" w:rsidRPr="00441184" w:rsidRDefault="00441184" w:rsidP="00441184">
      <w:r w:rsidRPr="00441184">
        <w:t>        "</w:t>
      </w:r>
      <w:proofErr w:type="spellStart"/>
      <w:proofErr w:type="gramStart"/>
      <w:r w:rsidRPr="00441184">
        <w:t>transaction</w:t>
      </w:r>
      <w:proofErr w:type="gramEnd"/>
      <w:r w:rsidRPr="00441184">
        <w:t>_id</w:t>
      </w:r>
      <w:proofErr w:type="spellEnd"/>
      <w:r w:rsidRPr="00441184">
        <w:t>": "AI202505261256298103",</w:t>
      </w:r>
    </w:p>
    <w:p w:rsidR="00441184" w:rsidRPr="00441184" w:rsidRDefault="00441184" w:rsidP="00441184">
      <w:r w:rsidRPr="00441184">
        <w:t>        "</w:t>
      </w:r>
      <w:proofErr w:type="spellStart"/>
      <w:proofErr w:type="gramStart"/>
      <w:r w:rsidRPr="00441184">
        <w:t>payout</w:t>
      </w:r>
      <w:proofErr w:type="gramEnd"/>
      <w:r w:rsidRPr="00441184">
        <w:t>_gateway</w:t>
      </w:r>
      <w:proofErr w:type="spellEnd"/>
      <w:r w:rsidRPr="00441184">
        <w:t xml:space="preserve">": "G-Xchange / </w:t>
      </w:r>
      <w:proofErr w:type="spellStart"/>
      <w:r w:rsidRPr="00441184">
        <w:t>GCash</w:t>
      </w:r>
      <w:proofErr w:type="spellEnd"/>
      <w:r w:rsidRPr="00441184">
        <w:t>"</w:t>
      </w:r>
    </w:p>
    <w:p w:rsidR="00441184" w:rsidRPr="00441184" w:rsidRDefault="00441184" w:rsidP="00441184">
      <w:r w:rsidRPr="00441184">
        <w:t>    }</w:t>
      </w:r>
    </w:p>
    <w:p w:rsidR="00441184" w:rsidRPr="00441184" w:rsidRDefault="00441184" w:rsidP="00441184">
      <w:r w:rsidRPr="00441184">
        <w:t>}</w:t>
      </w:r>
    </w:p>
    <w:p w:rsidR="00641A6F" w:rsidRDefault="00641A6F" w:rsidP="00641A6F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GET: Payout /Cash in</w:t>
      </w:r>
      <w:r w:rsidR="00DD041B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</w:t>
      </w:r>
    </w:p>
    <w:p w:rsidR="003C70C7" w:rsidRPr="00441184" w:rsidRDefault="003C70C7" w:rsidP="003C70C7">
      <w:r w:rsidRPr="00441184">
        <w:t> </w:t>
      </w:r>
      <w:r>
        <w:t>End point</w:t>
      </w:r>
      <w:r w:rsidR="00F4406E">
        <w:t xml:space="preserve"> Example </w:t>
      </w:r>
      <w:r w:rsidR="00F4406E" w:rsidRPr="00F4406E">
        <w:t>https://nexuspay.cloud/api/payoutstatus/078a3f4e97899d613adaf247a9fc374b</w:t>
      </w:r>
    </w:p>
    <w:p w:rsidR="007109A2" w:rsidRDefault="007109A2" w:rsidP="007109A2">
      <w:pPr>
        <w:pStyle w:val="Heading2"/>
      </w:pPr>
      <w:r>
        <w:lastRenderedPageBreak/>
        <w:t>Example Response</w:t>
      </w:r>
    </w:p>
    <w:p w:rsidR="007109A2" w:rsidRPr="00441184" w:rsidRDefault="007109A2" w:rsidP="007109A2">
      <w:r w:rsidRPr="00441184">
        <w:t>{</w:t>
      </w:r>
    </w:p>
    <w:p w:rsidR="007109A2" w:rsidRPr="00441184" w:rsidRDefault="007109A2" w:rsidP="007109A2">
      <w:r w:rsidRPr="00441184">
        <w:t>    "status": "success",</w:t>
      </w:r>
    </w:p>
    <w:p w:rsidR="007109A2" w:rsidRPr="00441184" w:rsidRDefault="007109A2" w:rsidP="007109A2">
      <w:r w:rsidRPr="00441184">
        <w:t>    "message": "Successfully Processed",</w:t>
      </w:r>
    </w:p>
    <w:p w:rsidR="007109A2" w:rsidRPr="00441184" w:rsidRDefault="007109A2" w:rsidP="007109A2">
      <w:r w:rsidRPr="00441184">
        <w:t>    "data": {</w:t>
      </w:r>
    </w:p>
    <w:p w:rsidR="007109A2" w:rsidRPr="00441184" w:rsidRDefault="007109A2" w:rsidP="007109A2">
      <w:r w:rsidRPr="00441184">
        <w:t>        "</w:t>
      </w:r>
      <w:proofErr w:type="spellStart"/>
      <w:proofErr w:type="gramStart"/>
      <w:r w:rsidRPr="00441184">
        <w:t>transaction</w:t>
      </w:r>
      <w:proofErr w:type="gramEnd"/>
      <w:r w:rsidRPr="00441184">
        <w:t>_id</w:t>
      </w:r>
      <w:proofErr w:type="spellEnd"/>
      <w:r w:rsidRPr="00441184">
        <w:t>": "AI202505261256298103",</w:t>
      </w:r>
    </w:p>
    <w:p w:rsidR="007109A2" w:rsidRPr="00441184" w:rsidRDefault="007109A2" w:rsidP="007109A2">
      <w:r w:rsidRPr="00441184">
        <w:t>        "</w:t>
      </w:r>
      <w:proofErr w:type="spellStart"/>
      <w:proofErr w:type="gramStart"/>
      <w:r w:rsidRPr="00441184">
        <w:t>payout</w:t>
      </w:r>
      <w:proofErr w:type="gramEnd"/>
      <w:r w:rsidRPr="00441184">
        <w:t>_gateway</w:t>
      </w:r>
      <w:proofErr w:type="spellEnd"/>
      <w:r w:rsidRPr="00441184">
        <w:t xml:space="preserve">": "G-Xchange / </w:t>
      </w:r>
      <w:proofErr w:type="spellStart"/>
      <w:r w:rsidRPr="00441184">
        <w:t>GCash</w:t>
      </w:r>
      <w:proofErr w:type="spellEnd"/>
      <w:r w:rsidRPr="00441184">
        <w:t>"</w:t>
      </w:r>
    </w:p>
    <w:p w:rsidR="007109A2" w:rsidRPr="00441184" w:rsidRDefault="007109A2" w:rsidP="007109A2">
      <w:r w:rsidRPr="00441184">
        <w:t>    }</w:t>
      </w:r>
    </w:p>
    <w:p w:rsidR="007109A2" w:rsidRPr="00441184" w:rsidRDefault="007109A2" w:rsidP="007109A2">
      <w:r w:rsidRPr="00441184">
        <w:t>}</w:t>
      </w:r>
    </w:p>
    <w:p w:rsidR="001D4936" w:rsidRDefault="00056DC1" w:rsidP="001D4936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X-code Guide</w:t>
      </w:r>
    </w:p>
    <w:p w:rsidR="00E26BCE" w:rsidRDefault="001D4936" w:rsidP="001D4936">
      <w:r w:rsidRPr="00441184">
        <w:t xml:space="preserve"> </w:t>
      </w:r>
      <w:r>
        <w:t xml:space="preserve">X-code: </w:t>
      </w:r>
      <w:r w:rsidRPr="001D4936">
        <w:t>0093</w:t>
      </w:r>
      <w:r>
        <w:t xml:space="preserve"> </w:t>
      </w:r>
    </w:p>
    <w:p w:rsidR="00E26BCE" w:rsidRDefault="001D4936" w:rsidP="001D4936">
      <w:r w:rsidRPr="001D4936">
        <w:t xml:space="preserve">G-Xchange / </w:t>
      </w:r>
      <w:proofErr w:type="spellStart"/>
      <w:r w:rsidRPr="001D4936">
        <w:t>GCas</w:t>
      </w:r>
      <w:r>
        <w:t>h</w:t>
      </w:r>
      <w:proofErr w:type="spellEnd"/>
    </w:p>
    <w:p w:rsidR="00C77846" w:rsidRDefault="00C77846" w:rsidP="001D4936"/>
    <w:p w:rsidR="00E26BCE" w:rsidRDefault="001D4936" w:rsidP="00B27851">
      <w:r>
        <w:t xml:space="preserve">X-code: </w:t>
      </w:r>
      <w:r w:rsidR="00B27851" w:rsidRPr="00B27851">
        <w:t>0483</w:t>
      </w:r>
      <w:r w:rsidR="00B27851">
        <w:t xml:space="preserve"> </w:t>
      </w:r>
    </w:p>
    <w:p w:rsidR="00B27851" w:rsidRDefault="00B27851" w:rsidP="00B27851">
      <w:r w:rsidRPr="00B27851">
        <w:t>Maya Philippines, Inc.</w:t>
      </w:r>
    </w:p>
    <w:p w:rsidR="00E26BCE" w:rsidRDefault="00E26BCE" w:rsidP="00B27851"/>
    <w:p w:rsidR="00E26BCE" w:rsidRDefault="00B27851" w:rsidP="00E26BCE">
      <w:r>
        <w:t xml:space="preserve">X-code: </w:t>
      </w:r>
      <w:r w:rsidR="00E26BCE" w:rsidRPr="00E26BCE">
        <w:t>7031</w:t>
      </w:r>
      <w:r w:rsidR="00E26BCE">
        <w:t xml:space="preserve"> </w:t>
      </w:r>
    </w:p>
    <w:p w:rsidR="00E26BCE" w:rsidRDefault="00E26BCE" w:rsidP="00E26BCE">
      <w:r w:rsidRPr="00E26BCE">
        <w:t>Maya Bank, Inc.</w:t>
      </w:r>
    </w:p>
    <w:p w:rsidR="00C77846" w:rsidRDefault="00C77846" w:rsidP="00E26BCE"/>
    <w:p w:rsidR="00CB454C" w:rsidRDefault="00CB454C" w:rsidP="00CB454C">
      <w:r>
        <w:t xml:space="preserve">X-code: </w:t>
      </w:r>
      <w:r w:rsidR="00AA66A9" w:rsidRPr="00AA66A9">
        <w:t>7003</w:t>
      </w:r>
    </w:p>
    <w:p w:rsidR="00AA66A9" w:rsidRPr="00AA66A9" w:rsidRDefault="00AA66A9" w:rsidP="00AA66A9">
      <w:proofErr w:type="spellStart"/>
      <w:r w:rsidRPr="00AA66A9">
        <w:t>GrabPay</w:t>
      </w:r>
      <w:proofErr w:type="spellEnd"/>
    </w:p>
    <w:p w:rsidR="00CB454C" w:rsidRPr="00E26BCE" w:rsidRDefault="00CB454C" w:rsidP="00E26BCE"/>
    <w:p w:rsidR="00B27851" w:rsidRPr="00B27851" w:rsidRDefault="00B27851" w:rsidP="00B27851"/>
    <w:p w:rsidR="001D4936" w:rsidRPr="001D4936" w:rsidRDefault="001D4936" w:rsidP="001D4936"/>
    <w:p w:rsidR="001D4936" w:rsidRPr="001D4936" w:rsidRDefault="001D4936" w:rsidP="001D4936"/>
    <w:p w:rsidR="001D4936" w:rsidRPr="001D4936" w:rsidRDefault="001D4936" w:rsidP="001D4936"/>
    <w:p w:rsidR="001D4936" w:rsidRPr="00441184" w:rsidRDefault="001D4936" w:rsidP="001D4936"/>
    <w:p w:rsidR="00056DC1" w:rsidRPr="00056DC1" w:rsidRDefault="00056DC1" w:rsidP="00056DC1">
      <w:pPr>
        <w:rPr>
          <w:b/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70C7" w:rsidRDefault="003C70C7" w:rsidP="00641A6F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70C7" w:rsidRDefault="003C70C7" w:rsidP="00641A6F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B31" w:rsidRPr="005846D9" w:rsidRDefault="00441184" w:rsidP="00491547">
      <w:r>
        <w:br/>
      </w:r>
    </w:p>
    <w:p w:rsidR="00491547" w:rsidRDefault="00491547" w:rsidP="00491547"/>
    <w:p w:rsidR="00491547" w:rsidRPr="00491547" w:rsidRDefault="00491547" w:rsidP="00491547"/>
    <w:sectPr w:rsidR="00491547" w:rsidRPr="00491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3F5B" w:rsidRDefault="00973F5B">
      <w:pPr>
        <w:spacing w:line="240" w:lineRule="auto"/>
      </w:pPr>
      <w:r>
        <w:separator/>
      </w:r>
    </w:p>
  </w:endnote>
  <w:endnote w:type="continuationSeparator" w:id="0">
    <w:p w:rsidR="00973F5B" w:rsidRDefault="00973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3F5B" w:rsidRDefault="00973F5B">
      <w:pPr>
        <w:spacing w:after="0"/>
      </w:pPr>
      <w:r>
        <w:separator/>
      </w:r>
    </w:p>
  </w:footnote>
  <w:footnote w:type="continuationSeparator" w:id="0">
    <w:p w:rsidR="00973F5B" w:rsidRDefault="00973F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1192111">
    <w:abstractNumId w:val="5"/>
  </w:num>
  <w:num w:numId="2" w16cid:durableId="1313682105">
    <w:abstractNumId w:val="3"/>
  </w:num>
  <w:num w:numId="3" w16cid:durableId="1964192610">
    <w:abstractNumId w:val="2"/>
  </w:num>
  <w:num w:numId="4" w16cid:durableId="302933120">
    <w:abstractNumId w:val="4"/>
  </w:num>
  <w:num w:numId="5" w16cid:durableId="1145853850">
    <w:abstractNumId w:val="1"/>
  </w:num>
  <w:num w:numId="6" w16cid:durableId="176318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AFF7E6F4"/>
    <w:rsid w:val="BDFE663A"/>
    <w:rsid w:val="BFFF9D99"/>
    <w:rsid w:val="DF93AFBC"/>
    <w:rsid w:val="FBB92883"/>
    <w:rsid w:val="00034616"/>
    <w:rsid w:val="00056DC1"/>
    <w:rsid w:val="0006063C"/>
    <w:rsid w:val="0015074B"/>
    <w:rsid w:val="001D4936"/>
    <w:rsid w:val="0029639D"/>
    <w:rsid w:val="002D0077"/>
    <w:rsid w:val="00326F90"/>
    <w:rsid w:val="003C70C7"/>
    <w:rsid w:val="003F30B8"/>
    <w:rsid w:val="00441184"/>
    <w:rsid w:val="00484CC7"/>
    <w:rsid w:val="00491547"/>
    <w:rsid w:val="005846D9"/>
    <w:rsid w:val="00641A6F"/>
    <w:rsid w:val="007109A2"/>
    <w:rsid w:val="00723B31"/>
    <w:rsid w:val="007C7571"/>
    <w:rsid w:val="008A412B"/>
    <w:rsid w:val="00973F5B"/>
    <w:rsid w:val="00AA0D2A"/>
    <w:rsid w:val="00AA1D8D"/>
    <w:rsid w:val="00AA28FB"/>
    <w:rsid w:val="00AA66A9"/>
    <w:rsid w:val="00B27851"/>
    <w:rsid w:val="00B47730"/>
    <w:rsid w:val="00C063DC"/>
    <w:rsid w:val="00C77846"/>
    <w:rsid w:val="00CB0664"/>
    <w:rsid w:val="00CB454C"/>
    <w:rsid w:val="00DD041B"/>
    <w:rsid w:val="00E26BCE"/>
    <w:rsid w:val="00E730E4"/>
    <w:rsid w:val="00F4406E"/>
    <w:rsid w:val="00FB1B4B"/>
    <w:rsid w:val="00FC693F"/>
    <w:rsid w:val="4FEABD4E"/>
    <w:rsid w:val="5BF33F66"/>
    <w:rsid w:val="5DE8C1F3"/>
    <w:rsid w:val="7E6BF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AF652"/>
  <w14:defaultImageDpi w14:val="300"/>
  <w15:docId w15:val="{C0B9B5F7-5AA0-43E1-8248-E6993F8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23B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xuspay.cloud/api/payout/328a907147011dd9ae2f8b8effa7d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john gerald catague</cp:lastModifiedBy>
  <cp:revision>2</cp:revision>
  <dcterms:created xsi:type="dcterms:W3CDTF">2025-05-26T05:16:00Z</dcterms:created>
  <dcterms:modified xsi:type="dcterms:W3CDTF">2025-05-26T05:16:00Z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5D80FAD61B416D46C7FD266869CCCA39_42</vt:lpwstr>
  </property>
</Properties>
</file>